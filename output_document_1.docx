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E_02_Transient_overvoltage_TC2</w:t>
      </w:r>
    </w:p>
    <w:p>
      <w:r>
        <w:drawing>
          <wp:inline xmlns:a="http://schemas.openxmlformats.org/drawingml/2006/main" xmlns:pic="http://schemas.openxmlformats.org/drawingml/2006/picture">
            <wp:extent cx="4572000" cy="16865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ag (A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865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68653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put current (A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865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68653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put voltage (V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865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68653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otosensor HB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865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68653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otosensor LB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865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686534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otosensor TI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865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686534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hermocouple (C)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8653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